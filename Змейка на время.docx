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7F263A" w:rsidRDefault="007F26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Проект «Змейка на время»</w:t>
      </w: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«Технологии разработки ПО. </w:t>
      </w:r>
      <w:r w:rsidR="00216D47">
        <w:rPr>
          <w:rFonts w:ascii="Times New Roman" w:eastAsia="Times New Roman" w:hAnsi="Times New Roman" w:cs="Times New Roman"/>
          <w:sz w:val="28"/>
          <w:szCs w:val="28"/>
        </w:rPr>
        <w:t>Командная работа над проектом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F263A" w:rsidRDefault="00591F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591F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591F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F263A" w:rsidRDefault="00591F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1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Факультета ИСиТ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Ответственный за проект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Лопатнюк П.В.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7F263A" w:rsidRDefault="00591F9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преп. Наркевич А.С</w:t>
      </w:r>
    </w:p>
    <w:p w:rsidR="007F263A" w:rsidRDefault="00591F9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7F263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  <w:r>
        <w:br w:type="page"/>
      </w:r>
    </w:p>
    <w:p w:rsidR="007F263A" w:rsidRDefault="00591F99">
      <w:pPr>
        <w:pStyle w:val="a4"/>
      </w:pPr>
      <w:bookmarkStart w:id="1" w:name="_r1nrc8l1eg49" w:colFirst="0" w:colLast="0"/>
      <w:bookmarkEnd w:id="1"/>
      <w:r>
        <w:lastRenderedPageBreak/>
        <w:t xml:space="preserve">Содержание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Введение. </w:t>
      </w:r>
      <w:r>
        <w:rPr>
          <w:rFonts w:ascii="Times New Roman" w:eastAsia="Times New Roman" w:hAnsi="Times New Roman" w:cs="Times New Roman"/>
          <w:sz w:val="28"/>
          <w:szCs w:val="28"/>
        </w:rPr>
        <w:t>Цель……………………………………………………………..…….…...3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Общие задачи и область действия…………………………………………………3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Выбор метода реализации задачи…………………………………...….…………4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Участники проекта и их задачи.………………………………………………...…4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Варианты использования…………………………………………………………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….5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Используемая технология……………………………………………………………6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Требования к данной системе………………...……………………………………6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пользователя к программному изделию…….……………………6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Входные и выходные данные……………..……………………………………6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3.1.3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Программные огранич</w:t>
      </w:r>
      <w:r>
        <w:rPr>
          <w:rFonts w:ascii="Times New Roman" w:eastAsia="Times New Roman" w:hAnsi="Times New Roman" w:cs="Times New Roman"/>
          <w:sz w:val="28"/>
          <w:szCs w:val="28"/>
        </w:rPr>
        <w:t>ения, совместимость……...……………………………7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Результирующие компоненты изделия……….…...……………………………7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3.1.5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Носители информации……….…...………………………………..……………7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3.1.6 Требования к надежности……….…...………………..…………………………7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3.1.7 Требования к составу и параметрам техниче</w:t>
      </w:r>
      <w:r>
        <w:rPr>
          <w:rFonts w:ascii="Times New Roman" w:eastAsia="Times New Roman" w:hAnsi="Times New Roman" w:cs="Times New Roman"/>
          <w:sz w:val="28"/>
          <w:szCs w:val="28"/>
        </w:rPr>
        <w:t>ских средств…………………….7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Другие требования……………………………………………………………………7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Описание модулей………………………………………………………………….7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Описание процесса разработки…………………………………………………..11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Тестирование………………………………………………………………………...13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Выводы……………………………………………………………………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…………14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pStyle w:val="a4"/>
        <w:spacing w:before="0" w:after="0"/>
      </w:pPr>
      <w:bookmarkStart w:id="2" w:name="_7tsmn0x2rrdv" w:colFirst="0" w:colLast="0"/>
      <w:bookmarkEnd w:id="2"/>
      <w:r>
        <w:lastRenderedPageBreak/>
        <w:t>1 Введение. Цель и область действия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командное выполнение проектирования и разработки игры “Змейка” с использованием таймера, обозначающего время окончание игры в зависимости от выбранной сложности.</w:t>
      </w:r>
    </w:p>
    <w:p w:rsidR="007F263A" w:rsidRDefault="00591F99">
      <w:pPr>
        <w:pStyle w:val="a4"/>
      </w:pPr>
      <w:bookmarkStart w:id="3" w:name="_jhlewjvr25ao" w:colFirst="0" w:colLast="0"/>
      <w:bookmarkEnd w:id="3"/>
      <w:r>
        <w:t>1.1 Общие задачи и область действия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задачи:</w:t>
      </w:r>
    </w:p>
    <w:p w:rsidR="007F263A" w:rsidRDefault="00591F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Освоить принципы командной работы над проектом и ведения полной документации по нему.</w:t>
      </w:r>
    </w:p>
    <w:p w:rsidR="007F263A" w:rsidRDefault="00591F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Осуществить проектирование и разработку проекта в целом и его отдельных модулей.</w:t>
      </w:r>
    </w:p>
    <w:p w:rsidR="007F263A" w:rsidRDefault="00591F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распределение ролей и задач между членами команды.</w:t>
      </w:r>
    </w:p>
    <w:p w:rsidR="007F263A" w:rsidRDefault="00591F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Выполнять тест</w:t>
      </w:r>
      <w:r>
        <w:rPr>
          <w:rFonts w:ascii="Times New Roman" w:eastAsia="Times New Roman" w:hAnsi="Times New Roman" w:cs="Times New Roman"/>
          <w:sz w:val="28"/>
          <w:szCs w:val="28"/>
        </w:rPr>
        <w:t>ирование и оперативно исправление ошибок.</w:t>
      </w:r>
    </w:p>
    <w:p w:rsidR="007F263A" w:rsidRDefault="00591F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Предоставить готовый продукт.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задачи:</w:t>
      </w:r>
    </w:p>
    <w:p w:rsidR="007F263A" w:rsidRDefault="00591F9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быть несколько уровней сложности (чем больше сложность, тем больше скорость змейки и ее длина).</w:t>
      </w:r>
    </w:p>
    <w:p w:rsidR="007F263A" w:rsidRDefault="00591F9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Змейка должна собирать яблоки (положение которых на экране ге</w:t>
      </w:r>
      <w:r>
        <w:rPr>
          <w:rFonts w:ascii="Times New Roman" w:eastAsia="Times New Roman" w:hAnsi="Times New Roman" w:cs="Times New Roman"/>
          <w:sz w:val="28"/>
          <w:szCs w:val="28"/>
        </w:rPr>
        <w:t>нерируется случайно); при этом игра заканчивается при столкновении змейки со своим "хвостом".</w:t>
      </w:r>
    </w:p>
    <w:p w:rsidR="007F263A" w:rsidRDefault="00591F9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каждый уровень сложности выделяется определенное количество времени, которое пользователь должен продержаться, при истечении времени уровень считается пройденн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действия: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средство предназначено для функционирования на рабочих станциях конечных пользователей в качестве приложения.</w:t>
      </w:r>
    </w:p>
    <w:p w:rsidR="007F263A" w:rsidRDefault="00591F99">
      <w:pPr>
        <w:pStyle w:val="a4"/>
      </w:pPr>
      <w:bookmarkStart w:id="4" w:name="_vhdh5435imhu" w:colFirst="0" w:colLast="0"/>
      <w:bookmarkEnd w:id="4"/>
      <w:r>
        <w:lastRenderedPageBreak/>
        <w:t>1.2 Выбор метода реализации задачи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компьютерной техники кроме «классического» программного обеспечен</w:t>
      </w:r>
      <w:r>
        <w:rPr>
          <w:rFonts w:ascii="Times New Roman" w:eastAsia="Times New Roman" w:hAnsi="Times New Roman" w:cs="Times New Roman"/>
          <w:sz w:val="28"/>
          <w:szCs w:val="28"/>
        </w:rPr>
        <w:t>ия (ПО) стали появляться и развиваться целый класс игровых программ. Программы подобного плана развивают логическое и стратегическое мышление, а также дает возможность оператору сделать релаксационную паузу. Кроме того, разработка игровых программ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сама по себе достаточно интересным процессом, позволяющим получить дополнительный практикум программирования.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совместной работы был создан новый удаленный репозиторий в GitHub.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pStyle w:val="a4"/>
        <w:rPr>
          <w:sz w:val="28"/>
          <w:szCs w:val="28"/>
        </w:rPr>
      </w:pPr>
      <w:bookmarkStart w:id="5" w:name="_tvbwypl2hs7n" w:colFirst="0" w:colLast="0"/>
      <w:bookmarkEnd w:id="5"/>
      <w:r>
        <w:t>1.3 Участники проекта (скрам-команда) и их задачи</w:t>
      </w:r>
    </w:p>
    <w:tbl>
      <w:tblPr>
        <w:tblStyle w:val="Style10"/>
        <w:tblW w:w="9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190"/>
        <w:gridCol w:w="5655"/>
      </w:tblGrid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участника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 в проекте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Лопатнюк Полина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Скрам-мастер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Координирует процесс создания проекта, распределяет поставленные задачи между участниками, проводит ежедневные собрания. </w:t>
            </w:r>
          </w:p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Прописывает модуль проверки указанных правил в игре, отвечает за общее описание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процесса разработки.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Водчиц Анастасия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 скрам-команды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Отвечает за определения целей и области действия проекта, прописывает модуль прорисовки и генерации бонусов (“яблок”) в игре.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Немкович Анастасия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 скрам-команды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Отвечает за постановку вариантов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использования проекта, прописывает модуль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прорисовки консоли и ее границ в игре.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Добрего Юлия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 скрам-команды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Отвечает за определение используемой технологии и требований к данной системе, прописывает модуль прорисовки змейки и поля игры, а также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очистки поля.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Михнюк Никита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 скрам-команды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 тестирования, отвечает за внедрение таймера в программу и сборку всех модулей в единое целое.</w:t>
            </w:r>
          </w:p>
        </w:tc>
      </w:tr>
      <w:tr w:rsidR="007F263A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Аксеневич Ирина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 скрам-команды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Отвечает за подведение итогов выполненного проекта, прописывае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 модуль движения змейки.</w:t>
            </w:r>
          </w:p>
        </w:tc>
      </w:tr>
    </w:tbl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pStyle w:val="a4"/>
      </w:pPr>
      <w:bookmarkStart w:id="6" w:name="_a1s51mn8ca89" w:colFirst="0" w:colLast="0"/>
      <w:bookmarkEnd w:id="6"/>
      <w:r>
        <w:t>2 Варианты использования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“Змейка”, может быть размещено на различных игровых платформах (таких как: App Store, Google play и др.) Для реализации данной задачи нужно будет действовать по следующей инструкции:</w:t>
      </w:r>
    </w:p>
    <w:p w:rsidR="007F263A" w:rsidRDefault="00591F9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а</w:t>
      </w:r>
      <w:r>
        <w:rPr>
          <w:rFonts w:ascii="Times New Roman" w:eastAsia="Times New Roman" w:hAnsi="Times New Roman" w:cs="Times New Roman"/>
          <w:sz w:val="28"/>
          <w:szCs w:val="28"/>
        </w:rPr>
        <w:t>ккаунт от имени которого будет выложено наше приложение</w:t>
      </w:r>
    </w:p>
    <w:p w:rsidR="007F263A" w:rsidRDefault="00591F9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подготовить должным образом политику конфиденциальности и условия пользования</w:t>
      </w:r>
    </w:p>
    <w:p w:rsidR="007F263A" w:rsidRDefault="00591F9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маркетинговые материалы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Иконка приложения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Скриншоты из приложения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c) Android application </w:t>
      </w:r>
      <w:r>
        <w:rPr>
          <w:rFonts w:ascii="Times New Roman" w:eastAsia="Times New Roman" w:hAnsi="Times New Roman" w:cs="Times New Roman"/>
          <w:sz w:val="28"/>
          <w:szCs w:val="28"/>
        </w:rPr>
        <w:t>package (формат файла для загрузки приложения)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Баннер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e) Текст-описание приложения</w:t>
      </w:r>
    </w:p>
    <w:p w:rsidR="007F263A" w:rsidRDefault="00591F9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f) Промо Ролик</w:t>
      </w:r>
    </w:p>
    <w:p w:rsidR="007F263A" w:rsidRDefault="00591F99">
      <w:p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Обеспечить сборку наличием сертификата цифровой подписи</w:t>
      </w:r>
    </w:p>
    <w:p w:rsidR="007F263A" w:rsidRDefault="00591F99">
      <w:pPr>
        <w:spacing w:line="360" w:lineRule="auto"/>
        <w:ind w:left="425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Настроить оплату за пользование приложения.</w:t>
      </w:r>
    </w:p>
    <w:p w:rsidR="007F263A" w:rsidRDefault="00591F99">
      <w:p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6.Отправить приложение на кроссплатформенные площад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      </w:t>
      </w:r>
    </w:p>
    <w:p w:rsidR="007F263A" w:rsidRDefault="00591F99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выполнение данных целей требуется материальный капитал, который можно получить при заключении рекламного сотрудничества либо же заключении франшизы. Таким образом мы сможем открыть наше приложение для новых инвесторов, а впоследствии и большог</w:t>
      </w:r>
      <w:r>
        <w:rPr>
          <w:rFonts w:ascii="Times New Roman" w:eastAsia="Times New Roman" w:hAnsi="Times New Roman" w:cs="Times New Roman"/>
          <w:sz w:val="28"/>
          <w:szCs w:val="28"/>
        </w:rPr>
        <w:t>о количества пользователей нашей игры.</w:t>
      </w:r>
    </w:p>
    <w:p w:rsidR="007F263A" w:rsidRDefault="00591F99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использования нашего приложения, абсолютно не важно в какой точке мира находится наш пользователь, это могут быть как жители стран СНГ так и зарубежные(Америка, Индия и тд.) Целевая аудитория так же не предусматри</w:t>
      </w:r>
      <w:r>
        <w:rPr>
          <w:rFonts w:ascii="Times New Roman" w:eastAsia="Times New Roman" w:hAnsi="Times New Roman" w:cs="Times New Roman"/>
          <w:sz w:val="28"/>
          <w:szCs w:val="28"/>
        </w:rPr>
        <w:t>вает каких-то строгих ограничений. Это могут быть как дети (4+), которые уже могут и умеют пользоваться мобильными устройствами, так и люди страше(40+). Если пользователь относится ко второй категории, он может проникнуться атмосферой и настроением, котора</w:t>
      </w:r>
      <w:r>
        <w:rPr>
          <w:rFonts w:ascii="Times New Roman" w:eastAsia="Times New Roman" w:hAnsi="Times New Roman" w:cs="Times New Roman"/>
          <w:sz w:val="28"/>
          <w:szCs w:val="28"/>
        </w:rPr>
        <w:t>я была присуще приложениям , разработанных в период 80-х.</w:t>
      </w:r>
    </w:p>
    <w:p w:rsidR="007F263A" w:rsidRDefault="00591F99">
      <w:pPr>
        <w:pStyle w:val="a4"/>
      </w:pPr>
      <w:bookmarkStart w:id="7" w:name="_ds934etyfzqe" w:colFirst="0" w:colLast="0"/>
      <w:bookmarkEnd w:id="7"/>
      <w:r>
        <w:t>3 Используемая технология</w:t>
      </w:r>
    </w:p>
    <w:p w:rsidR="007F263A" w:rsidRDefault="00591F99">
      <w:pPr>
        <w:pStyle w:val="a4"/>
      </w:pPr>
      <w:bookmarkStart w:id="8" w:name="_gz71h5t0jzww" w:colFirst="0" w:colLast="0"/>
      <w:bookmarkEnd w:id="8"/>
      <w:r>
        <w:t>3.1 Требования к данной системе</w:t>
      </w:r>
    </w:p>
    <w:p w:rsidR="007F263A" w:rsidRDefault="00591F99">
      <w:pPr>
        <w:pStyle w:val="a4"/>
      </w:pPr>
      <w:bookmarkStart w:id="9" w:name="_2gnvaw3mlors" w:colFirst="0" w:colLast="0"/>
      <w:bookmarkEnd w:id="9"/>
      <w:r>
        <w:t>3.1.1</w:t>
      </w:r>
      <w:r>
        <w:tab/>
        <w:t>Требования пользователя к программному изделию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- это средства общения пользователя с вашей программой. кото</w:t>
      </w:r>
      <w:r>
        <w:rPr>
          <w:rFonts w:ascii="Times New Roman" w:eastAsia="Times New Roman" w:hAnsi="Times New Roman" w:cs="Times New Roman"/>
          <w:sz w:val="28"/>
          <w:szCs w:val="28"/>
        </w:rPr>
        <w:t>рые могут включать в себя изображения, звуки и текст. Ориентируясь на среднего пользователя интерфейс должен быть простым и удобным. Это снизит вероятность ошибок.</w:t>
      </w:r>
    </w:p>
    <w:p w:rsidR="007F263A" w:rsidRDefault="00591F99">
      <w:pPr>
        <w:pStyle w:val="a4"/>
      </w:pPr>
      <w:bookmarkStart w:id="10" w:name="_7t9bqp6b774" w:colFirst="0" w:colLast="0"/>
      <w:bookmarkEnd w:id="10"/>
      <w:r>
        <w:t>3.1.2</w:t>
      </w:r>
      <w:r>
        <w:tab/>
        <w:t xml:space="preserve"> Входные и выходные данные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 в программе отсутствуют.</w:t>
      </w:r>
    </w:p>
    <w:p w:rsidR="007F263A" w:rsidRDefault="00591F99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Выходными данными </w:t>
      </w:r>
      <w:r>
        <w:rPr>
          <w:rFonts w:ascii="Times New Roman" w:eastAsia="Times New Roman" w:hAnsi="Times New Roman" w:cs="Times New Roman"/>
          <w:sz w:val="28"/>
          <w:szCs w:val="28"/>
        </w:rPr>
        <w:t>должна являться информация о количестве набранных очков и прохождении временного лимита уровня либо о поражении.</w:t>
      </w:r>
    </w:p>
    <w:p w:rsidR="007F263A" w:rsidRDefault="00591F99">
      <w:pPr>
        <w:pStyle w:val="a4"/>
      </w:pPr>
      <w:bookmarkStart w:id="11" w:name="_vj28krc0v9d4" w:colFirst="0" w:colLast="0"/>
      <w:bookmarkEnd w:id="11"/>
      <w:r>
        <w:lastRenderedPageBreak/>
        <w:t xml:space="preserve">3.1.3 </w:t>
      </w:r>
      <w:r>
        <w:tab/>
        <w:t>Программные ограничения, совместимость</w:t>
      </w:r>
    </w:p>
    <w:p w:rsidR="007F263A" w:rsidRDefault="00591F99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изделие должно работать в операционных системах семейства Windows. Для переноса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аммы не должны требоваться специальные программные или аппаратные средства.</w:t>
      </w:r>
    </w:p>
    <w:p w:rsidR="007F263A" w:rsidRDefault="00591F99">
      <w:pPr>
        <w:pStyle w:val="a4"/>
      </w:pPr>
      <w:bookmarkStart w:id="12" w:name="_v3denp1ykk6b" w:colFirst="0" w:colLast="0"/>
      <w:bookmarkEnd w:id="12"/>
      <w:r>
        <w:t>3.1.4</w:t>
      </w:r>
      <w:r>
        <w:tab/>
        <w:t>Результирующие компоненты изделия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программное изделие должны входить следующие компоненты: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Командный файл для запуска приложения;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Программная документация на изделие.</w:t>
      </w:r>
    </w:p>
    <w:p w:rsidR="007F263A" w:rsidRDefault="00591F99">
      <w:pPr>
        <w:pStyle w:val="a4"/>
      </w:pPr>
      <w:bookmarkStart w:id="13" w:name="_ksj2m156oriv" w:colFirst="0" w:colLast="0"/>
      <w:bookmarkEnd w:id="13"/>
      <w:r>
        <w:t xml:space="preserve">3.1.5 </w:t>
      </w:r>
      <w:r>
        <w:tab/>
        <w:t>Носители информации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находится на диске.</w:t>
      </w:r>
    </w:p>
    <w:p w:rsidR="007F263A" w:rsidRDefault="00591F99">
      <w:pPr>
        <w:pStyle w:val="a4"/>
      </w:pPr>
      <w:bookmarkStart w:id="14" w:name="_w572s5y2hgi6" w:colFirst="0" w:colLast="0"/>
      <w:bookmarkEnd w:id="14"/>
      <w:r>
        <w:t>3.1.6 Требования к надежности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продукт должен функционировать на всех разработанных тестах. Тесты требуется разработать на этапе рабочего проекта.</w:t>
      </w:r>
    </w:p>
    <w:p w:rsidR="007F263A" w:rsidRDefault="00591F99">
      <w:pPr>
        <w:pStyle w:val="a4"/>
      </w:pPr>
      <w:bookmarkStart w:id="15" w:name="_r07cj41exr43" w:colFirst="0" w:colLast="0"/>
      <w:bookmarkEnd w:id="15"/>
      <w:r>
        <w:t>3.1.7 Требования к составу и параметрам т</w:t>
      </w:r>
      <w:r>
        <w:t>ехнических средств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программного модуля необходимо: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- 132 Кб свободного места на жестком диске,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- 1 Мб свободной оперативной памяти.</w:t>
      </w:r>
    </w:p>
    <w:p w:rsidR="007F263A" w:rsidRDefault="00591F99">
      <w:pPr>
        <w:pStyle w:val="a4"/>
      </w:pPr>
      <w:bookmarkStart w:id="16" w:name="_jk3ohyik4hmw" w:colFirst="0" w:colLast="0"/>
      <w:bookmarkEnd w:id="16"/>
      <w:r>
        <w:t>4. Другие требования</w:t>
      </w:r>
    </w:p>
    <w:p w:rsidR="007F263A" w:rsidRDefault="00591F99">
      <w:pPr>
        <w:pStyle w:val="a4"/>
      </w:pPr>
      <w:bookmarkStart w:id="17" w:name="_683pgnkj3kmj" w:colFirst="0" w:colLast="0"/>
      <w:bookmarkEnd w:id="17"/>
      <w:r>
        <w:t>4.1 Описание модулей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состоит из множества модулей, каждый из которых имеет свою собст</w:t>
      </w:r>
      <w:r>
        <w:rPr>
          <w:rFonts w:ascii="Times New Roman" w:eastAsia="Times New Roman" w:hAnsi="Times New Roman" w:cs="Times New Roman"/>
          <w:sz w:val="28"/>
          <w:szCs w:val="28"/>
        </w:rPr>
        <w:t>венную функциональность, описанную ниже.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263A" w:rsidRDefault="00591F9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Cpp файл Project_snake.cpp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Project_snake - main(основной) файл проекта. Данный файл объединяет в себе все модули программы и является основным во всей модульной сетке.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файле задаются основные параметры: разме</w:t>
      </w:r>
      <w:r>
        <w:rPr>
          <w:rFonts w:ascii="Times New Roman" w:eastAsia="Times New Roman" w:hAnsi="Times New Roman" w:cs="Times New Roman"/>
          <w:sz w:val="28"/>
          <w:szCs w:val="28"/>
        </w:rPr>
        <w:t>р игровой сетки, массив символов для отрисовки, скорость игры, начальные координаты яблок, вектор пар, который содержит координату каждой части змейки. В начале файла идет присваивание начальных данных змейки и добавление 3 частей тела(координат) змейки. П</w:t>
      </w:r>
      <w:r>
        <w:rPr>
          <w:rFonts w:ascii="Times New Roman" w:eastAsia="Times New Roman" w:hAnsi="Times New Roman" w:cs="Times New Roman"/>
          <w:sz w:val="28"/>
          <w:szCs w:val="28"/>
        </w:rPr>
        <w:t>осле идет создание пред игрового меню, в котором пользователь может выбрать уровень. Каждый уровень отличается своей длительностью по времени и из-за этого сложность пройти данный уровень увеличивается. Также сложность игры увеличивается с каждым съеденным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яблоком из-за чего скорость змейки увеличивается.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задания времени для каждого уровня создается таймер и инициализируется по 0, для того чтобы в следующей итерации цикла таймер начинался заново.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всех прописанных дополнений для  игры идет напис</w:t>
      </w:r>
      <w:r>
        <w:rPr>
          <w:rFonts w:ascii="Times New Roman" w:eastAsia="Times New Roman" w:hAnsi="Times New Roman" w:cs="Times New Roman"/>
          <w:sz w:val="28"/>
          <w:szCs w:val="28"/>
        </w:rPr>
        <w:t>ание(запуск) самой игры. Это происходит при помощи цикла while. В данном цикле прописаны все возможные происходящие события для змейки, например: если змейка врезалась сама в себя то установить в переменную check значение false, также в это цикле подключат</w:t>
      </w:r>
      <w:r>
        <w:rPr>
          <w:rFonts w:ascii="Times New Roman" w:eastAsia="Times New Roman" w:hAnsi="Times New Roman" w:cs="Times New Roman"/>
          <w:sz w:val="28"/>
          <w:szCs w:val="28"/>
        </w:rPr>
        <w:t>ся все другие модули программы, создается задержка для змейки, чтобы она не двигалась слишком быстро, еще в этом цикле находится тело нашего таймера(засекание времени и проверяет его значение).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цикла идет вывод окна где прописывается победил 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нет, если победа - то выводится Win и указывается имя победителя, если проиграл - выводится GAME OVER.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Заголовочный файл AppleGeneration.h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Заголовочный файл содержит в себе переменные, отвечающие за размер сетки и начальные координаты яблока. Данные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образуются за счет функции newapple(), которая прописана в подключенном cpp файле AppleGeneration.cpp.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263A" w:rsidRDefault="00591F9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AppleGeneration.cpp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отвечает за рандомную генерацию координат появления яблок. Координаты яблока по оси X - переменная applex,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координата по оси Y - переменная appley. Координаты яблока должны определяться случайным образом в области поля игры. Для этого будем определять их как остаток деления на ширину/высоту поля. (Чтобы избежать генерации яблок на границе необходимо их вычесть </w:t>
      </w:r>
      <w:r>
        <w:rPr>
          <w:rFonts w:ascii="Times New Roman" w:eastAsia="Times New Roman" w:hAnsi="Times New Roman" w:cs="Times New Roman"/>
          <w:sz w:val="28"/>
          <w:szCs w:val="28"/>
        </w:rPr>
        <w:t>из уравнения).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263A" w:rsidRDefault="00591F99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Заголовочный файл DrawField.h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Заголовочный файл объединяет файлы для выполнения основных функций: прорисовки границ, прорисовки змейки, прорисовки яблок, очищения поля. Переменные applex и appley, объявленные в данном файле, используются </w:t>
      </w:r>
      <w:r>
        <w:rPr>
          <w:rFonts w:ascii="Times New Roman" w:eastAsia="Times New Roman" w:hAnsi="Times New Roman" w:cs="Times New Roman"/>
          <w:sz w:val="28"/>
          <w:szCs w:val="28"/>
        </w:rPr>
        <w:t>для рандомной генерации в AppleGeneration.cpp. Прорисовка яблок будет происходить за счет функции drawApple(), которая прописана в подключенном cpp файле DrawApple.cpp.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 field[19][19], объявленный в данном файле позволяет нам выполнить корректную пр</w:t>
      </w:r>
      <w:r>
        <w:rPr>
          <w:rFonts w:ascii="Times New Roman" w:eastAsia="Times New Roman" w:hAnsi="Times New Roman" w:cs="Times New Roman"/>
          <w:sz w:val="28"/>
          <w:szCs w:val="28"/>
        </w:rPr>
        <w:t>орисовку границ данного поля drawBorder(), а также  его очистку cleanField() . Данные функции прописаны в файлах с расширением cpp : DrawBorder.cpp и CleanField.cpp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DrawApple.cpp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прорисовки яблок используется массив для отрисовки field[19][19</w:t>
      </w:r>
      <w:r>
        <w:rPr>
          <w:rFonts w:ascii="Times New Roman" w:eastAsia="Times New Roman" w:hAnsi="Times New Roman" w:cs="Times New Roman"/>
          <w:sz w:val="28"/>
          <w:szCs w:val="28"/>
        </w:rPr>
        <w:t>], содержащийся в заголовочном файле DrawField.h. В качестве индексов элементов используются полученные из AppleGeneration.cpp координаты генерации яблок. Данному элементу присваивается значение char(178), что означает ▓ символ (это и есть наше яблоко).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pp файл DrawBorder.cpp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отвечает за рисование границ. Благодаря функциям прописанным в данном файле, клетки выходящие на одну клетку за пределы field[19][19], заполняются символом  ▓ , в качестве границы.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DrawlnConsole.cpp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отвечает за </w:t>
      </w:r>
      <w:r>
        <w:rPr>
          <w:rFonts w:ascii="Times New Roman" w:eastAsia="Times New Roman" w:hAnsi="Times New Roman" w:cs="Times New Roman"/>
          <w:sz w:val="28"/>
          <w:szCs w:val="28"/>
        </w:rPr>
        <w:t>оформление консоли. Изначально мы устанавливаем начальные точки наших координат. Функция при прохождении через все точки на нашем поле, проверяет есть ли на данных координатах, змея или  яблоко.</w:t>
      </w:r>
    </w:p>
    <w:p w:rsidR="007F263A" w:rsidRDefault="00591F99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есть яблоко - цвет красный</w:t>
      </w:r>
    </w:p>
    <w:p w:rsidR="007F263A" w:rsidRDefault="00591F99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на этих координатах нах</w:t>
      </w:r>
      <w:r>
        <w:rPr>
          <w:rFonts w:ascii="Times New Roman" w:eastAsia="Times New Roman" w:hAnsi="Times New Roman" w:cs="Times New Roman"/>
          <w:sz w:val="28"/>
          <w:szCs w:val="28"/>
        </w:rPr>
        <w:t>одится змея - цвет зеленый</w:t>
      </w:r>
    </w:p>
    <w:p w:rsidR="007F263A" w:rsidRDefault="00591F99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ничего - цвет черный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консоли выводится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счет игры snake.size() - 3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скорость змейки  80 / speed 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CleanField.cpp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выполняет очищения поля. Все клетки заполняются пробелами - то есть делает их пустыми.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DrawSnake.cpp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файле прописан код для прорисовки тела змейки. Вектор snake хранит в себе пару чисел - координаты n-ной части тела змейки.  Клетке поля, соответсвующей координатом положения части тела змейки присваивается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char(177). Прорисовка происходит с учетом текущей длины змейки, причем голова оформлена другим символом -char(178).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Заголовочный файл SnakeMovement.h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Заголовочный файл содержит в себе переменные, отвечающие за размер сетки, начальные координаты яблока, 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орость игры и вектор пар, который содержит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координаты каждой части змейки. Данные координаты образуются за счет функции moveSnake(), которая прописана в подключенном cpp файле SnakeMovement.cpp.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SnakeMovement.cpp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отвечает за передви</w:t>
      </w:r>
      <w:r>
        <w:rPr>
          <w:rFonts w:ascii="Times New Roman" w:eastAsia="Times New Roman" w:hAnsi="Times New Roman" w:cs="Times New Roman"/>
          <w:sz w:val="28"/>
          <w:szCs w:val="28"/>
        </w:rPr>
        <w:t>жение змейки. В зависимости от нажатой клавиши направления мы изменяем координаты точек нашей змейки, а если клавиша не была нажата, то просто смещаем координаты нашей змейки на 1 клетку поля в ту сторону, в которую движется змейка. Если голова нашей змейк</w:t>
      </w:r>
      <w:r>
        <w:rPr>
          <w:rFonts w:ascii="Times New Roman" w:eastAsia="Times New Roman" w:hAnsi="Times New Roman" w:cs="Times New Roman"/>
          <w:sz w:val="28"/>
          <w:szCs w:val="28"/>
        </w:rPr>
        <w:t>и съела яблоко, то увеличиваем нашу змейку, т.е. добавляем еще одну координату и создаём новое яблоко, также меняем скорость нашей змейки.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Cpp файл CheckRules.cpp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проверяет, не врезалась ли змейка сама в себя, а тем самым контролирует соблюдение гл</w:t>
      </w:r>
      <w:r>
        <w:rPr>
          <w:rFonts w:ascii="Times New Roman" w:eastAsia="Times New Roman" w:hAnsi="Times New Roman" w:cs="Times New Roman"/>
          <w:sz w:val="28"/>
          <w:szCs w:val="28"/>
        </w:rPr>
        <w:t>авного правила игры. Данный процесс реализуется при помощи сверки положения частей змейки на поле. При совпадении каких-либо координат положения частей змейки, возвращается значение false, что останавливает цикл, реализующий игру.</w:t>
      </w:r>
    </w:p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Заголовочный файл CheckR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ules.h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файл включает в себя вектор пар, который содержит координату каждой части змейки. А также содержится булевая функция, находящаяся в CheckRules.cpp, что отвечает за ход игры.</w:t>
      </w:r>
    </w:p>
    <w:p w:rsidR="007F263A" w:rsidRDefault="00591F99">
      <w:pPr>
        <w:pStyle w:val="a4"/>
      </w:pPr>
      <w:bookmarkStart w:id="18" w:name="_3y84rlxafcxp" w:colFirst="0" w:colLast="0"/>
      <w:bookmarkEnd w:id="18"/>
      <w:r>
        <w:t>4.2 Описание процесса разработки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работы над проектом была 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 наиболее распространенная методология разработки программного обеспечения - Scrum, которая является формой методологии гибкой разработки.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создана scrum-команда из 6 человек,  в которой были определены роли Scrum-роли каждого участника. Посл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была началась работа над реализацией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проекта в рамках одного sprint.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Scrum-мастер провёл начальное ознакомление с проектом, который предстоит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реализовать, и определил назначение, цель проекта, модули, входящие в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него.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первого ознакомления в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ектом была создана scrum-доска для обозначения главных целей команды. Более подробно задачи каждого были обсуждены во время scrum-встречи. </w:t>
      </w:r>
    </w:p>
    <w:tbl>
      <w:tblPr>
        <w:tblStyle w:val="Style11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9"/>
      </w:tblGrid>
      <w:tr w:rsidR="007F263A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114300" distB="114300" distL="114300" distR="114300">
                  <wp:extent cx="6153150" cy="1587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63A" w:rsidRDefault="007F2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во время scrum-встреч было создано краткое описание основной концепции разрабатываемого проекта.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проекта.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работы над проектом был создан новый удаленный репозиторий в GitHub. Каждый член команды был добавлен и получил права доступа.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распределены модули среди участников проекта. А также был составлен список пользовательских историй,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описывающих необходимую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функциональность каждого модуля.</w:t>
      </w:r>
    </w:p>
    <w:tbl>
      <w:tblPr>
        <w:tblStyle w:val="Style12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9"/>
      </w:tblGrid>
      <w:tr w:rsidR="007F263A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114300" distB="114300" distL="114300" distR="114300">
                  <wp:extent cx="6153150" cy="28956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63A" w:rsidRDefault="00591F99">
      <w:pPr>
        <w:pStyle w:val="a4"/>
      </w:pPr>
      <w:bookmarkStart w:id="19" w:name="_9d06k2k9kpfk" w:colFirst="0" w:colLast="0"/>
      <w:bookmarkEnd w:id="19"/>
      <w:r>
        <w:t>5 Тестирование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тестирования игры, каждый уровень был пройден не один десяток раз. В тестировании проверялись возможность ошибок в размещении объектов игры, таких как яблоки. Яблоки всегда </w:t>
      </w:r>
      <w:r>
        <w:rPr>
          <w:rFonts w:ascii="Times New Roman" w:eastAsia="Times New Roman" w:hAnsi="Times New Roman" w:cs="Times New Roman"/>
          <w:sz w:val="28"/>
          <w:szCs w:val="28"/>
        </w:rPr>
        <w:t>оказывались на доступных местах для змейки.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тестировании динамики передвижения змеи также не было замечено никаких ошибок, змея все время поворачивала в ту сторону в какую была нажата клавиша. При поглощении яблока размер змейки всегда увеличивался, 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столкновении ее самой с собой следовало GAME OVER. Скорость передвижения всегда увеличивалась по определенному заданному значению.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проводилось тестирование на разных компьютерах с разными версиями OC Windows. Везде игра запускалась, шла с одинак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овой скоростью. 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нескольких экземпляров игры не замечено багов, однако играть в таком случае не представляется возможным. При этом не было никаких тормозов.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Одной из основных проблем, где наша команда столкнулась с багами, является внедрение та</w:t>
      </w:r>
      <w:r>
        <w:rPr>
          <w:rFonts w:ascii="Times New Roman" w:eastAsia="Times New Roman" w:hAnsi="Times New Roman" w:cs="Times New Roman"/>
          <w:sz w:val="28"/>
          <w:szCs w:val="28"/>
        </w:rPr>
        <w:t>ймера. При окончании времени игры одного уровня и перехода на новый уровень размер змейки не обнулялся, а оставался прежним. Также стоит упомянуть, что слетали настройки прорисовки змейки и границ при внедрении таймера, а вместо них был знак “?”. Иногда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запускалась сама игра.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Но все разносторонние проблемы быстро исправлялись человеком отвечающим за определенный файл.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тестировании были задействованы не только люди строго работающие над проектом. Все недочеты, которые были выявлены не основной командой </w:t>
      </w:r>
      <w:r>
        <w:rPr>
          <w:rFonts w:ascii="Times New Roman" w:eastAsia="Times New Roman" w:hAnsi="Times New Roman" w:cs="Times New Roman"/>
          <w:sz w:val="28"/>
          <w:szCs w:val="28"/>
        </w:rPr>
        <w:t>также быстро исправлялись.</w:t>
      </w:r>
    </w:p>
    <w:tbl>
      <w:tblPr>
        <w:tblStyle w:val="Style13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9"/>
      </w:tblGrid>
      <w:tr w:rsidR="007F263A">
        <w:tc>
          <w:tcPr>
            <w:tcW w:w="102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3A" w:rsidRDefault="00591F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114300" distB="114300" distL="114300" distR="114300">
                  <wp:extent cx="6343650" cy="303911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0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63A" w:rsidRDefault="00591F99">
      <w:pPr>
        <w:pStyle w:val="a4"/>
      </w:pPr>
      <w:bookmarkStart w:id="20" w:name="_ypob6xvqpy4z" w:colFirst="0" w:colLast="0"/>
      <w:bookmarkEnd w:id="20"/>
      <w:r>
        <w:t>6. Выводы</w:t>
      </w:r>
    </w:p>
    <w:p w:rsidR="007F263A" w:rsidRDefault="00591F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проекта была разработана программа, реализующая классическую игру “Змейка” на языке С++.</w:t>
      </w:r>
    </w:p>
    <w:p w:rsidR="007F263A" w:rsidRDefault="00591F99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Уровень в игре считается пройденным, если змейка не врежется сама в себя на протяжении установленного времени,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конец игры предусмотрен в случае гибели змейки. В процессе написания программы были рассмотрены все варианты неправильной работы программы, к примеру: не находится ли голова змейки на яблоке или не пресекает ли голова змейки заданное игровое поле. Все эти </w:t>
      </w:r>
      <w:r>
        <w:rPr>
          <w:rFonts w:ascii="Times New Roman" w:eastAsia="Times New Roman" w:hAnsi="Times New Roman" w:cs="Times New Roman"/>
          <w:sz w:val="28"/>
          <w:szCs w:val="28"/>
        </w:rPr>
        <w:t>проблемы были выявлены и благополучно устранены. Наша команда упорно трудилась над созданием этого проекта и устранением ошибок.</w:t>
      </w:r>
    </w:p>
    <w:sectPr w:rsidR="007F263A">
      <w:footerReference w:type="default" r:id="rId11"/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F99" w:rsidRDefault="00591F99">
      <w:pPr>
        <w:spacing w:line="240" w:lineRule="auto"/>
      </w:pPr>
      <w:r>
        <w:separator/>
      </w:r>
    </w:p>
  </w:endnote>
  <w:endnote w:type="continuationSeparator" w:id="0">
    <w:p w:rsidR="00591F99" w:rsidRDefault="00591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63A" w:rsidRDefault="00591F99">
    <w:pPr>
      <w:jc w:val="center"/>
    </w:pPr>
    <w:r>
      <w:fldChar w:fldCharType="begin"/>
    </w:r>
    <w:r>
      <w:instrText>PAGE</w:instrText>
    </w:r>
    <w:r w:rsidR="0025581D">
      <w:fldChar w:fldCharType="separate"/>
    </w:r>
    <w:r w:rsidR="009E28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F99" w:rsidRDefault="00591F99">
      <w:r>
        <w:separator/>
      </w:r>
    </w:p>
  </w:footnote>
  <w:footnote w:type="continuationSeparator" w:id="0">
    <w:p w:rsidR="00591F99" w:rsidRDefault="0059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DCBA6B53"/>
    <w:multiLevelType w:val="multilevel"/>
    <w:tmpl w:val="DCBA6B5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3A"/>
    <w:rsid w:val="00216D47"/>
    <w:rsid w:val="0025581D"/>
    <w:rsid w:val="00316D06"/>
    <w:rsid w:val="00591F99"/>
    <w:rsid w:val="007F263A"/>
    <w:rsid w:val="009E284F"/>
    <w:rsid w:val="398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C35"/>
  <w15:docId w15:val="{1E0E8830-698E-4475-BA15-FEDB739A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240"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before="240" w:after="240" w:line="36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User</cp:lastModifiedBy>
  <cp:revision>2</cp:revision>
  <dcterms:created xsi:type="dcterms:W3CDTF">2022-12-28T12:49:00Z</dcterms:created>
  <dcterms:modified xsi:type="dcterms:W3CDTF">2022-12-28T12:49:00Z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B1C568C0C2E54FBEB695053EE1E280B1</vt:lpwstr>
  </property>
</Properties>
</file>